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742C" w14:textId="7F86B3C5" w:rsidR="004B4D3C" w:rsidRDefault="00DC1BB1" w:rsidP="00553C5B">
      <w:pPr>
        <w:pStyle w:val="NoSpacing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 </w:t>
      </w:r>
      <w:r w:rsidR="00000000" w:rsidRPr="00553C5B">
        <w:rPr>
          <w:sz w:val="32"/>
          <w:szCs w:val="32"/>
          <w:lang w:val="nl-NL"/>
        </w:rPr>
        <w:t>Entiteitenrelatiediagram (ERD) voor iVote Project</w:t>
      </w:r>
    </w:p>
    <w:p w14:paraId="11C27548" w14:textId="77777777" w:rsidR="00553C5B" w:rsidRPr="00553C5B" w:rsidRDefault="00553C5B" w:rsidP="00553C5B">
      <w:pPr>
        <w:pStyle w:val="NoSpacing"/>
        <w:rPr>
          <w:sz w:val="32"/>
          <w:szCs w:val="32"/>
          <w:lang w:val="nl-NL"/>
        </w:rPr>
      </w:pPr>
    </w:p>
    <w:p w14:paraId="38428D6F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Gebruiker</w:t>
      </w:r>
    </w:p>
    <w:p w14:paraId="6C389FCE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GebruikersID, Naam, E-mail, Wachtwoord, Rol (kiezer, beheerder, waarnemer, etc.)</w:t>
      </w:r>
    </w:p>
    <w:p w14:paraId="5357A2C9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Heeft een of meerdere Stemmen.</w:t>
      </w:r>
    </w:p>
    <w:p w14:paraId="640CEA16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5E7D2B80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Stem</w:t>
      </w:r>
    </w:p>
    <w:p w14:paraId="02FAC1B8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StemID, DatumTijd, KandidaatID, GebruikersID</w:t>
      </w:r>
    </w:p>
    <w:p w14:paraId="68E658C1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Gelinkt aan één Gebruiker en één Kandidaat.</w:t>
      </w:r>
    </w:p>
    <w:p w14:paraId="67E7C4B2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4171D6AD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Kandidaat</w:t>
      </w:r>
    </w:p>
    <w:p w14:paraId="474587E9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KandidaatID, Naam, Partij, Biografie</w:t>
      </w:r>
    </w:p>
    <w:p w14:paraId="517BC00C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Ontvangt meerdere Stemmen.</w:t>
      </w:r>
    </w:p>
    <w:p w14:paraId="1383745D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3513CBC2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Verkiezing</w:t>
      </w:r>
    </w:p>
    <w:p w14:paraId="537C9F40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VerkiezingsID, Naam, StartDatum, EindDatum</w:t>
      </w:r>
    </w:p>
    <w:p w14:paraId="6EF648EB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Bevat meerdere Kandidaten.</w:t>
      </w:r>
    </w:p>
    <w:p w14:paraId="79584412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4A386B89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Partij</w:t>
      </w:r>
    </w:p>
    <w:p w14:paraId="7182507E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PartijID, Naam, Ideologie, Leider</w:t>
      </w:r>
    </w:p>
    <w:p w14:paraId="2F56D6EE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Heeft meerdere Kandidaten.</w:t>
      </w:r>
    </w:p>
    <w:p w14:paraId="31802454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1BFE8961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ForumPost</w:t>
      </w:r>
    </w:p>
    <w:p w14:paraId="0EE90012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PostID, GebruikersID, Inhoud, DatumTijd</w:t>
      </w:r>
    </w:p>
    <w:p w14:paraId="1BB45E00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Geschreven door Gebruiker.</w:t>
      </w:r>
    </w:p>
    <w:p w14:paraId="7186E6F6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5F5757B6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Feedback</w:t>
      </w:r>
    </w:p>
    <w:p w14:paraId="34CCD422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FeedbackID, GebruikersID, Inhoud, DatumTijd</w:t>
      </w:r>
    </w:p>
    <w:p w14:paraId="30F2EF39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Gelinkt aan Gebruiker.</w:t>
      </w:r>
    </w:p>
    <w:p w14:paraId="72D0337F" w14:textId="77777777" w:rsidR="004B4D3C" w:rsidRPr="00553C5B" w:rsidRDefault="004B4D3C" w:rsidP="00553C5B">
      <w:pPr>
        <w:pStyle w:val="NoSpacing"/>
        <w:rPr>
          <w:sz w:val="24"/>
          <w:szCs w:val="24"/>
          <w:lang w:val="nl-NL"/>
        </w:rPr>
      </w:pPr>
    </w:p>
    <w:p w14:paraId="38548E84" w14:textId="77777777" w:rsidR="004B4D3C" w:rsidRPr="00553C5B" w:rsidRDefault="00000000" w:rsidP="00553C5B">
      <w:pPr>
        <w:pStyle w:val="NoSpacing"/>
        <w:rPr>
          <w:sz w:val="32"/>
          <w:szCs w:val="32"/>
          <w:lang w:val="nl-NL"/>
        </w:rPr>
      </w:pPr>
      <w:r w:rsidRPr="00553C5B">
        <w:rPr>
          <w:sz w:val="32"/>
          <w:szCs w:val="32"/>
          <w:lang w:val="nl-NL"/>
        </w:rPr>
        <w:t>Nieuwsartikel</w:t>
      </w:r>
    </w:p>
    <w:p w14:paraId="1EEC2FB4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Attributen: </w:t>
      </w:r>
      <w:r w:rsidRPr="00553C5B">
        <w:rPr>
          <w:b/>
          <w:sz w:val="24"/>
          <w:szCs w:val="24"/>
          <w:lang w:val="nl-NL"/>
        </w:rPr>
        <w:t>ArtikelID, Titel, Inhoud, PublicatieDatum</w:t>
      </w:r>
    </w:p>
    <w:p w14:paraId="65EEC662" w14:textId="77777777" w:rsidR="004B4D3C" w:rsidRPr="00553C5B" w:rsidRDefault="00000000" w:rsidP="00553C5B">
      <w:pPr>
        <w:pStyle w:val="NoSpacing"/>
        <w:rPr>
          <w:sz w:val="24"/>
          <w:szCs w:val="24"/>
          <w:lang w:val="nl-NL"/>
        </w:rPr>
      </w:pPr>
      <w:r w:rsidRPr="00553C5B">
        <w:rPr>
          <w:sz w:val="24"/>
          <w:szCs w:val="24"/>
          <w:lang w:val="nl-NL"/>
        </w:rPr>
        <w:t xml:space="preserve">Relaties: </w:t>
      </w:r>
      <w:r w:rsidRPr="00553C5B">
        <w:rPr>
          <w:i/>
          <w:sz w:val="24"/>
          <w:szCs w:val="24"/>
          <w:lang w:val="nl-NL"/>
        </w:rPr>
        <w:t>Kan gerelateerd zijn aan Verkiezingen.</w:t>
      </w:r>
    </w:p>
    <w:p w14:paraId="6E7702C1" w14:textId="77777777" w:rsidR="00553C5B" w:rsidRDefault="00553C5B" w:rsidP="00553C5B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br/>
      </w:r>
      <w:r>
        <w:rPr>
          <w:sz w:val="24"/>
          <w:szCs w:val="24"/>
          <w:lang w:val="nl-NL"/>
        </w:rPr>
        <w:br/>
      </w:r>
    </w:p>
    <w:p w14:paraId="453E2617" w14:textId="77777777" w:rsidR="00553C5B" w:rsidRDefault="00553C5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14:paraId="7C4820DC" w14:textId="77777777" w:rsidR="00553C5B" w:rsidRPr="00C41B50" w:rsidRDefault="00553C5B" w:rsidP="00553C5B">
      <w:pPr>
        <w:pStyle w:val="NoSpacing"/>
        <w:rPr>
          <w:sz w:val="32"/>
          <w:szCs w:val="32"/>
          <w:lang w:val="nl-NL"/>
        </w:rPr>
      </w:pPr>
      <w:r w:rsidRPr="00C41B50">
        <w:rPr>
          <w:sz w:val="32"/>
          <w:szCs w:val="32"/>
          <w:lang w:val="nl-NL"/>
        </w:rPr>
        <w:lastRenderedPageBreak/>
        <w:t>Klassendiagram Beschrijving voor iVote Project</w:t>
      </w:r>
    </w:p>
    <w:p w14:paraId="6B79850E" w14:textId="77777777" w:rsidR="00C41B50" w:rsidRDefault="00C41B50" w:rsidP="00553C5B">
      <w:pPr>
        <w:pStyle w:val="NoSpacing"/>
        <w:rPr>
          <w:sz w:val="28"/>
          <w:szCs w:val="28"/>
          <w:lang w:val="nl-NL"/>
        </w:rPr>
      </w:pPr>
    </w:p>
    <w:p w14:paraId="76219653" w14:textId="1342245B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Gebruiker</w:t>
      </w:r>
    </w:p>
    <w:p w14:paraId="0190D87B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gebruikersID, naam, email, wachtwoord, rol</w:t>
      </w:r>
    </w:p>
    <w:p w14:paraId="2CCD9092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registreer(), logIn(), logUit(), updateProfiel()</w:t>
      </w:r>
    </w:p>
    <w:p w14:paraId="652FF91F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7C74F58F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Stem</w:t>
      </w:r>
    </w:p>
    <w:p w14:paraId="2DFD68A2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stemID, datumTijd, kandidaatID, gebruikersID</w:t>
      </w:r>
    </w:p>
    <w:p w14:paraId="6DA3E817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stemUitbrengen(), stemAnnuleren()</w:t>
      </w:r>
    </w:p>
    <w:p w14:paraId="440BA102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0D2C9DE0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Kandidaat</w:t>
      </w:r>
    </w:p>
    <w:p w14:paraId="03B14D2E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kandidaatID, naam, partijID, biografie</w:t>
      </w:r>
    </w:p>
    <w:p w14:paraId="43EA9708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voegKandidaatToe(), updateKandidaat(), verwijderKandidaat()</w:t>
      </w:r>
    </w:p>
    <w:p w14:paraId="19B0E606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32753F09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Verkiezing</w:t>
      </w:r>
    </w:p>
    <w:p w14:paraId="5700015A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verkiezingsID, naam, startDatum, eindDatum</w:t>
      </w:r>
    </w:p>
    <w:p w14:paraId="3640C5AB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startVerkiezing(), eindigVerkiezing()</w:t>
      </w:r>
    </w:p>
    <w:p w14:paraId="6DEC0124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11F4C1FC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Partij</w:t>
      </w:r>
    </w:p>
    <w:p w14:paraId="75C2966B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partijID, naam, ideologie, leider</w:t>
      </w:r>
    </w:p>
    <w:p w14:paraId="451177B7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voegPartijToe(), updatePartij(), verwijderPartij()</w:t>
      </w:r>
    </w:p>
    <w:p w14:paraId="4A2A703C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592095F2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ForumPost</w:t>
      </w:r>
    </w:p>
    <w:p w14:paraId="5225512F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postID, gebruikersID, inhoud, datumTijd</w:t>
      </w:r>
    </w:p>
    <w:p w14:paraId="7CA863F8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plaatsPost(), bewerkPost(), verwijderPost()</w:t>
      </w:r>
    </w:p>
    <w:p w14:paraId="63101083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7A564F52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Feedback</w:t>
      </w:r>
    </w:p>
    <w:p w14:paraId="5C2E05E8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feedbackID, gebruikersID, inhoud, datumTijd</w:t>
      </w:r>
    </w:p>
    <w:p w14:paraId="6CA57EB4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dienFeedbackIn(), updateFeedback()</w:t>
      </w:r>
    </w:p>
    <w:p w14:paraId="23FAAF09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6319B89F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>Class Nieuwsartikel</w:t>
      </w:r>
    </w:p>
    <w:p w14:paraId="6CCC891F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Attributen: </w:t>
      </w:r>
      <w:r w:rsidRPr="00605F26">
        <w:rPr>
          <w:b/>
          <w:sz w:val="28"/>
          <w:szCs w:val="28"/>
          <w:lang w:val="nl-NL"/>
        </w:rPr>
        <w:t>artikelID, titel, inhoud, publicatieDatum</w:t>
      </w:r>
    </w:p>
    <w:p w14:paraId="7DB55089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  <w:r w:rsidRPr="00605F26">
        <w:rPr>
          <w:sz w:val="28"/>
          <w:szCs w:val="28"/>
          <w:lang w:val="nl-NL"/>
        </w:rPr>
        <w:t xml:space="preserve">Methoden: </w:t>
      </w:r>
      <w:r w:rsidRPr="00605F26">
        <w:rPr>
          <w:i/>
          <w:sz w:val="28"/>
          <w:szCs w:val="28"/>
          <w:lang w:val="nl-NL"/>
        </w:rPr>
        <w:t>publiceerArtikel(), bewerkArtikel(), verwijderArtikel()</w:t>
      </w:r>
    </w:p>
    <w:p w14:paraId="2FDF95BA" w14:textId="77777777" w:rsidR="00553C5B" w:rsidRPr="00605F26" w:rsidRDefault="00553C5B" w:rsidP="00553C5B">
      <w:pPr>
        <w:pStyle w:val="NoSpacing"/>
        <w:rPr>
          <w:sz w:val="28"/>
          <w:szCs w:val="28"/>
          <w:lang w:val="nl-NL"/>
        </w:rPr>
      </w:pPr>
    </w:p>
    <w:p w14:paraId="143D8E12" w14:textId="1539400F" w:rsidR="00C41B50" w:rsidRDefault="00553C5B" w:rsidP="00553C5B">
      <w:pPr>
        <w:pStyle w:val="NoSpacing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/>
      </w:r>
    </w:p>
    <w:p w14:paraId="505B382C" w14:textId="77777777" w:rsidR="00C41B50" w:rsidRDefault="00C41B50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14:paraId="0265C4BD" w14:textId="4B355A6B" w:rsidR="004B4D3C" w:rsidRPr="00CB4EAD" w:rsidRDefault="00CB4EAD" w:rsidP="00553C5B">
      <w:pPr>
        <w:pStyle w:val="NoSpacing"/>
        <w:rPr>
          <w:sz w:val="32"/>
          <w:szCs w:val="32"/>
          <w:lang w:val="nl-NL"/>
        </w:rPr>
      </w:pPr>
      <w:r w:rsidRPr="00CB4EAD">
        <w:rPr>
          <w:sz w:val="32"/>
          <w:szCs w:val="32"/>
          <w:lang w:val="nl-NL"/>
        </w:rPr>
        <w:lastRenderedPageBreak/>
        <w:t>Userstories</w:t>
      </w:r>
    </w:p>
    <w:p w14:paraId="60DC79DC" w14:textId="77777777" w:rsidR="00C41B50" w:rsidRDefault="00C41B50" w:rsidP="00553C5B">
      <w:pPr>
        <w:pStyle w:val="NoSpacing"/>
        <w:rPr>
          <w:sz w:val="24"/>
          <w:szCs w:val="24"/>
          <w:lang w:val="nl-NL"/>
        </w:rPr>
      </w:pPr>
    </w:p>
    <w:p w14:paraId="7590FED3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Gebruikersregistratie en -inlog:</w:t>
      </w:r>
    </w:p>
    <w:p w14:paraId="568CEA40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3DC6255E" w14:textId="598A4DDF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kiezer wil ik mij kunnen registreren en inloggen op het platform, zodat ik kan deelnemen aan verkiezingen.</w:t>
      </w:r>
    </w:p>
    <w:p w14:paraId="37F8FE09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599F93D2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Gebruikersaccountbeheer en uitloggen:</w:t>
      </w:r>
    </w:p>
    <w:p w14:paraId="59F6C484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6ADDE500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gebruiker wil ik mijn account kunnen beheren en veilig kunnen uitloggen, zodat mijn persoonlijke gegevens beschermd blijven.</w:t>
      </w:r>
    </w:p>
    <w:p w14:paraId="52413F4F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5DA7242A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Beheer van kandidatenlijsten (toevoegen):</w:t>
      </w:r>
    </w:p>
    <w:p w14:paraId="70234023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1360799A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kandidatenlijsten kunnen toevoegen, zodat kiezers de juiste kandidaten en partijen kunnen zien.</w:t>
      </w:r>
    </w:p>
    <w:p w14:paraId="6107CF0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725B839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Beheer van kandidatengegevens (wijzigen):</w:t>
      </w:r>
    </w:p>
    <w:p w14:paraId="7D195425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1B0A1442" w14:textId="6913AD24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gegevens van kandidaten kunnen wijzigen, om ervoor te zorgen dat de informatie actueel en correct is.</w:t>
      </w:r>
    </w:p>
    <w:p w14:paraId="428C08E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49767E2C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Kandidaten verwijderen uit lijst:</w:t>
      </w:r>
    </w:p>
    <w:p w14:paraId="61D32DDB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D931C85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kandidaten uit de lijst kunnen verwijderen, zodat de lijst up-to-date blijft.</w:t>
      </w:r>
    </w:p>
    <w:p w14:paraId="06A615C6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0FBA2516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Toevoegen van verkiezingsinformatie en -richtlijnen:</w:t>
      </w:r>
    </w:p>
    <w:p w14:paraId="732D7FC0" w14:textId="77777777" w:rsidR="00C41B50" w:rsidRPr="00CB4EAD" w:rsidRDefault="00C41B50" w:rsidP="00C41B50">
      <w:pPr>
        <w:pStyle w:val="NoSpacing"/>
        <w:rPr>
          <w:b/>
          <w:sz w:val="24"/>
          <w:szCs w:val="24"/>
          <w:lang w:val="nl-NL"/>
        </w:rPr>
      </w:pPr>
    </w:p>
    <w:p w14:paraId="338AE2E2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verkiezingsinformatie en -richtlijnen kunnen toevoegen, om kiezers te informeren.</w:t>
      </w:r>
    </w:p>
    <w:p w14:paraId="56D598C3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22ED4EF" w14:textId="3FD6EEA2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Bijwerken van verkiezingsinformatie:</w:t>
      </w:r>
    </w:p>
    <w:p w14:paraId="09ABD70E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</w:p>
    <w:p w14:paraId="2065DBE0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verkiezingsinformatie kunnen bijwerken, om ervoor te zorgen dat kiezers de meest recente informatie hebben.</w:t>
      </w:r>
    </w:p>
    <w:p w14:paraId="7E5E2E8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EB0E528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Verwijderen van verouderde verkiezingsinformatie:</w:t>
      </w:r>
    </w:p>
    <w:p w14:paraId="635425FE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2E4261DB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verouderde verkiezingsinformatie kunnen verwijderen, om verwarring bij kiezers te voorkomen.</w:t>
      </w:r>
    </w:p>
    <w:p w14:paraId="5BF4252F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43B0ED91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Aanmelden om te stemmen:</w:t>
      </w:r>
    </w:p>
    <w:p w14:paraId="7596B9CD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3262DD6B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lastRenderedPageBreak/>
        <w:t>Als een kiezer wil ik me kunnen aanmelden om te stemmen, zodat mijn stemgerechtigheid wordt bevestigd.</w:t>
      </w:r>
    </w:p>
    <w:p w14:paraId="15D513BC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Overzicht van stemactiviteiten voor beheerders:</w:t>
      </w:r>
    </w:p>
    <w:p w14:paraId="2A62E02D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2E3EDFC3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een overzicht kunnen oproepen van alle stemactiviteiten, om de verkiezingsvoortgang te monitoren.</w:t>
      </w:r>
    </w:p>
    <w:p w14:paraId="74A5284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3D1B0545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Toevoegen van waarnemers en verkiezingsmedewerkers:</w:t>
      </w:r>
    </w:p>
    <w:p w14:paraId="50A60234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0BAF7270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waarnemers en verkiezingsmedewerkers kunnen toevoegen aan het platform, voor een efficiënte verkiezingsadministratie.</w:t>
      </w:r>
    </w:p>
    <w:p w14:paraId="35AD243C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64C5FB97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Beheer van gegevens van waarnemers en verkiezingsmedewerkers:</w:t>
      </w:r>
    </w:p>
    <w:p w14:paraId="1A51C5F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4E239294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de gegevens van waarnemers en verkiezingsmedewerkers kunnen wijzigen of verwijderen, om de nauwkeurigheid van de gegevens te waarborgen.</w:t>
      </w:r>
    </w:p>
    <w:p w14:paraId="00CF089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45BB2469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Feedback op het stemproces:</w:t>
      </w:r>
    </w:p>
    <w:p w14:paraId="3770B885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A63A120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gebruiker wil ik feedback kunnen geven op het stemproces, om het platform te helpen verbeteren.</w:t>
      </w:r>
    </w:p>
    <w:p w14:paraId="08E1CAE0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5B294E85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Genereren van rapportages over stemgedrag en -opkomst:</w:t>
      </w:r>
    </w:p>
    <w:p w14:paraId="5AB634EF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1B198EE4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beheerder wil ik rapportages kunnen genereren over stemgedrag en -opkomst, om inzicht te krijgen in de verkiezingsdynamiek.</w:t>
      </w:r>
    </w:p>
    <w:p w14:paraId="3BC9CBEE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3E8B810B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Toegang tot educatief materiaal over kiesrecht en democratie:</w:t>
      </w:r>
    </w:p>
    <w:p w14:paraId="08E25007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6D24C587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gebruiker wil ik toegang hebben tot educatief materiaal, om mijn begrip van het kiesrecht en democratie te vergroten.</w:t>
      </w:r>
    </w:p>
    <w:p w14:paraId="11158D58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36BAB398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Forumfunctie voor verkiezingsdiscussies:</w:t>
      </w:r>
    </w:p>
    <w:p w14:paraId="3388A942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1CD2170E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gebruiker wil ik deelnemen aan discussies over verkiezingen, om mijn meningen en inzichten te delen.</w:t>
      </w:r>
    </w:p>
    <w:p w14:paraId="54978C6B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42CB31E7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Nieuwssectie met verkiezingsupdates en aankondigingen:</w:t>
      </w:r>
    </w:p>
    <w:p w14:paraId="08463F24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09F101DA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gebruiker wil ik updates en aankondigingen over verkiezingen ontvangen, om geïnformeerd te blijven.</w:t>
      </w:r>
    </w:p>
    <w:p w14:paraId="7ECA9D74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7DE0BD64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Sectie voor officiële verkiezingsresultaten en statistieken:</w:t>
      </w:r>
    </w:p>
    <w:p w14:paraId="31CEA42F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5F7D667B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lastRenderedPageBreak/>
        <w:t>Als een kiezer wil ik toegang tot officiële verkiezingsresultaten en statistieken, om de uitkomsten te kunnen bekijken.</w:t>
      </w:r>
    </w:p>
    <w:p w14:paraId="3D632414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68D15A7E" w14:textId="77777777" w:rsidR="00C41B50" w:rsidRPr="00CB4EAD" w:rsidRDefault="00C41B50" w:rsidP="00C41B50">
      <w:pPr>
        <w:pStyle w:val="NoSpacing"/>
        <w:rPr>
          <w:b/>
          <w:bCs/>
          <w:sz w:val="24"/>
          <w:szCs w:val="24"/>
          <w:lang w:val="nl-NL"/>
        </w:rPr>
      </w:pPr>
      <w:r w:rsidRPr="00CB4EAD">
        <w:rPr>
          <w:b/>
          <w:bCs/>
          <w:sz w:val="24"/>
          <w:szCs w:val="24"/>
          <w:lang w:val="nl-NL"/>
        </w:rPr>
        <w:t>Kalender met belangrijke verkiezingsdata en deadlines:</w:t>
      </w:r>
    </w:p>
    <w:p w14:paraId="42897D7F" w14:textId="77777777" w:rsidR="00C41B50" w:rsidRPr="00C41B50" w:rsidRDefault="00C41B50" w:rsidP="00C41B50">
      <w:pPr>
        <w:pStyle w:val="NoSpacing"/>
        <w:rPr>
          <w:sz w:val="24"/>
          <w:szCs w:val="24"/>
          <w:lang w:val="nl-NL"/>
        </w:rPr>
      </w:pPr>
    </w:p>
    <w:p w14:paraId="2FA0564B" w14:textId="77777777" w:rsidR="00C41B50" w:rsidRDefault="00C41B50" w:rsidP="00C41B50">
      <w:pPr>
        <w:pStyle w:val="NoSpacing"/>
        <w:rPr>
          <w:sz w:val="24"/>
          <w:szCs w:val="24"/>
          <w:lang w:val="nl-NL"/>
        </w:rPr>
      </w:pPr>
      <w:r w:rsidRPr="00C41B50">
        <w:rPr>
          <w:sz w:val="24"/>
          <w:szCs w:val="24"/>
          <w:lang w:val="nl-NL"/>
        </w:rPr>
        <w:t>Als een kiezer wil ik een kalender met belangrijke verkiezingsdata en deadlines, om geen belangrijke momenten te missen.</w:t>
      </w:r>
    </w:p>
    <w:p w14:paraId="7E0597BE" w14:textId="77777777" w:rsidR="00CB4EAD" w:rsidRPr="00C41B50" w:rsidRDefault="00CB4EAD" w:rsidP="00C41B50">
      <w:pPr>
        <w:pStyle w:val="NoSpacing"/>
        <w:rPr>
          <w:sz w:val="24"/>
          <w:szCs w:val="24"/>
          <w:lang w:val="nl-NL"/>
        </w:rPr>
      </w:pPr>
    </w:p>
    <w:p w14:paraId="34DEA315" w14:textId="56807CD7" w:rsidR="00AB1D05" w:rsidRDefault="00AB1D05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14:paraId="473D8484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lastRenderedPageBreak/>
        <w:t>-- Gebruikerstabel</w:t>
      </w:r>
    </w:p>
    <w:p w14:paraId="1E119A71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Gebruikers (</w:t>
      </w:r>
    </w:p>
    <w:p w14:paraId="245E9667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GebruikersID SERIAL PRIMARY KEY,</w:t>
      </w:r>
    </w:p>
    <w:p w14:paraId="5BBCAD7B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  <w:lang w:val="nl-NL"/>
        </w:rPr>
        <w:t xml:space="preserve">    </w:t>
      </w:r>
      <w:r w:rsidRPr="00AB1D05">
        <w:rPr>
          <w:sz w:val="24"/>
          <w:szCs w:val="24"/>
        </w:rPr>
        <w:t>Naam VARCHAR(255),</w:t>
      </w:r>
    </w:p>
    <w:p w14:paraId="70582D22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 xml:space="preserve">    Email VARCHAR(255) UNIQUE,</w:t>
      </w:r>
    </w:p>
    <w:p w14:paraId="01C86F4F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</w:rPr>
        <w:t xml:space="preserve">    </w:t>
      </w:r>
      <w:r w:rsidRPr="00AB1D05">
        <w:rPr>
          <w:sz w:val="24"/>
          <w:szCs w:val="24"/>
          <w:lang w:val="nl-NL"/>
        </w:rPr>
        <w:t>Wachtwoord VARCHAR(255),</w:t>
      </w:r>
    </w:p>
    <w:p w14:paraId="0162EA37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Rol VARCHAR(50)</w:t>
      </w:r>
    </w:p>
    <w:p w14:paraId="4AC00285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432D7E2E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434E7796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-- Kandidatentabel</w:t>
      </w:r>
    </w:p>
    <w:p w14:paraId="344E9D45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Kandidaten (</w:t>
      </w:r>
    </w:p>
    <w:p w14:paraId="46F4297F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  <w:lang w:val="nl-NL"/>
        </w:rPr>
        <w:t xml:space="preserve">    </w:t>
      </w:r>
      <w:r w:rsidRPr="00AB1D05">
        <w:rPr>
          <w:sz w:val="24"/>
          <w:szCs w:val="24"/>
        </w:rPr>
        <w:t>KandidaatID SERIAL PRIMARY KEY,</w:t>
      </w:r>
    </w:p>
    <w:p w14:paraId="1FE8C747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 xml:space="preserve">    Naam VARCHAR(255),</w:t>
      </w:r>
    </w:p>
    <w:p w14:paraId="4031B5FA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 xml:space="preserve">    Partij VARCHAR(255),</w:t>
      </w:r>
    </w:p>
    <w:p w14:paraId="4E1F00BA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 xml:space="preserve">    Biografie TEXT</w:t>
      </w:r>
    </w:p>
    <w:p w14:paraId="166BAF4C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>);</w:t>
      </w:r>
    </w:p>
    <w:p w14:paraId="3C30B447" w14:textId="77777777" w:rsidR="00AB1D05" w:rsidRPr="00AB1D05" w:rsidRDefault="00AB1D05" w:rsidP="00AB1D05">
      <w:pPr>
        <w:rPr>
          <w:sz w:val="24"/>
          <w:szCs w:val="24"/>
        </w:rPr>
      </w:pPr>
    </w:p>
    <w:p w14:paraId="3380CE14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>-- Partijtabel</w:t>
      </w:r>
    </w:p>
    <w:p w14:paraId="6F6E9746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>CREATE TABLE Partijen (</w:t>
      </w:r>
    </w:p>
    <w:p w14:paraId="00AE599C" w14:textId="77777777" w:rsidR="00AB1D05" w:rsidRPr="00AB1D05" w:rsidRDefault="00AB1D05" w:rsidP="00AB1D05">
      <w:pPr>
        <w:rPr>
          <w:sz w:val="24"/>
          <w:szCs w:val="24"/>
        </w:rPr>
      </w:pPr>
      <w:r w:rsidRPr="00AB1D05">
        <w:rPr>
          <w:sz w:val="24"/>
          <w:szCs w:val="24"/>
        </w:rPr>
        <w:t xml:space="preserve">    PartijID SERIAL PRIMARY KEY,</w:t>
      </w:r>
    </w:p>
    <w:p w14:paraId="3BB06ED8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</w:rPr>
        <w:t xml:space="preserve">    </w:t>
      </w:r>
      <w:r w:rsidRPr="00AB1D05">
        <w:rPr>
          <w:sz w:val="24"/>
          <w:szCs w:val="24"/>
          <w:lang w:val="nl-NL"/>
        </w:rPr>
        <w:t>Naam VARCHAR(255),</w:t>
      </w:r>
    </w:p>
    <w:p w14:paraId="7A991EA5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Ideologie TEXT,</w:t>
      </w:r>
    </w:p>
    <w:p w14:paraId="5F39A4DD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Leider VARCHAR(255)</w:t>
      </w:r>
    </w:p>
    <w:p w14:paraId="4176951E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7D4369C6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1E3DD4E1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lastRenderedPageBreak/>
        <w:t>-- Verkiezingstabel</w:t>
      </w:r>
    </w:p>
    <w:p w14:paraId="451C90A2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Verkiezingen (</w:t>
      </w:r>
    </w:p>
    <w:p w14:paraId="73E568F8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VerkiezingsID SERIAL PRIMARY KEY,</w:t>
      </w:r>
    </w:p>
    <w:p w14:paraId="42F8F54B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Naam VARCHAR(255),</w:t>
      </w:r>
    </w:p>
    <w:p w14:paraId="63E71A2E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StartDatum DATE,</w:t>
      </w:r>
    </w:p>
    <w:p w14:paraId="33E4520B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EindDatum DATE</w:t>
      </w:r>
    </w:p>
    <w:p w14:paraId="592C4916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12FCA9B6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020760FF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-- Stemmentabel</w:t>
      </w:r>
    </w:p>
    <w:p w14:paraId="7020BAC0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Stemmen (</w:t>
      </w:r>
    </w:p>
    <w:p w14:paraId="32A946B9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StemID SERIAL PRIMARY KEY,</w:t>
      </w:r>
    </w:p>
    <w:p w14:paraId="230AF210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DatumTijd TIMESTAMP,</w:t>
      </w:r>
    </w:p>
    <w:p w14:paraId="75F514E5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KandidaatID INT REFERENCES Kandidaten(KandidaatID),</w:t>
      </w:r>
    </w:p>
    <w:p w14:paraId="562F8129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GebruikersID INT REFERENCES Gebruikers(GebruikersID)</w:t>
      </w:r>
    </w:p>
    <w:p w14:paraId="777AF85A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43969B91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03DAE1B8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-- ForumPosttabel</w:t>
      </w:r>
    </w:p>
    <w:p w14:paraId="7F1213BA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ForumPosts (</w:t>
      </w:r>
    </w:p>
    <w:p w14:paraId="738BB623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PostID SERIAL PRIMARY KEY,</w:t>
      </w:r>
    </w:p>
    <w:p w14:paraId="51D74863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GebruikersID INT REFERENCES Gebruikers(GebruikersID),</w:t>
      </w:r>
    </w:p>
    <w:p w14:paraId="4B00D88E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Inhoud TEXT,</w:t>
      </w:r>
    </w:p>
    <w:p w14:paraId="7A808A36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DatumTijd TIMESTAMP</w:t>
      </w:r>
    </w:p>
    <w:p w14:paraId="30433686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1D8F84BB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25E3A971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-- Feedbacktabel</w:t>
      </w:r>
    </w:p>
    <w:p w14:paraId="29E80DAC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lastRenderedPageBreak/>
        <w:t>CREATE TABLE Feedback (</w:t>
      </w:r>
    </w:p>
    <w:p w14:paraId="46614D1C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FeedbackID SERIAL PRIMARY KEY,</w:t>
      </w:r>
    </w:p>
    <w:p w14:paraId="1DD80BE8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GebruikersID INT REFERENCES Gebruikers(GebruikersID),</w:t>
      </w:r>
    </w:p>
    <w:p w14:paraId="044D89DE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Inhoud TEXT,</w:t>
      </w:r>
    </w:p>
    <w:p w14:paraId="2DAEC12C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DatumTijd TIMESTAMP</w:t>
      </w:r>
    </w:p>
    <w:p w14:paraId="24357F51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p w14:paraId="33620119" w14:textId="77777777" w:rsidR="00AB1D05" w:rsidRPr="00AB1D05" w:rsidRDefault="00AB1D05" w:rsidP="00AB1D05">
      <w:pPr>
        <w:rPr>
          <w:sz w:val="24"/>
          <w:szCs w:val="24"/>
          <w:lang w:val="nl-NL"/>
        </w:rPr>
      </w:pPr>
    </w:p>
    <w:p w14:paraId="51D0D82C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-- Nieuwsartikeltabel</w:t>
      </w:r>
    </w:p>
    <w:p w14:paraId="540203BF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CREATE TABLE Nieuwsartikelen (</w:t>
      </w:r>
    </w:p>
    <w:p w14:paraId="6C56A893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ArtikelID SERIAL PRIMARY KEY,</w:t>
      </w:r>
    </w:p>
    <w:p w14:paraId="538E08B6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Titel VARCHAR(255),</w:t>
      </w:r>
    </w:p>
    <w:p w14:paraId="0AF10AF5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Inhoud TEXT,</w:t>
      </w:r>
    </w:p>
    <w:p w14:paraId="5C3E0E80" w14:textId="77777777" w:rsidR="00AB1D05" w:rsidRPr="00AB1D05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 xml:space="preserve">    PublicatieDatum TIMESTAMP</w:t>
      </w:r>
    </w:p>
    <w:p w14:paraId="1A421628" w14:textId="53BF38DD" w:rsidR="00C41B50" w:rsidRPr="00553C5B" w:rsidRDefault="00AB1D05" w:rsidP="00AB1D05">
      <w:pPr>
        <w:rPr>
          <w:sz w:val="24"/>
          <w:szCs w:val="24"/>
          <w:lang w:val="nl-NL"/>
        </w:rPr>
      </w:pPr>
      <w:r w:rsidRPr="00AB1D05">
        <w:rPr>
          <w:sz w:val="24"/>
          <w:szCs w:val="24"/>
          <w:lang w:val="nl-NL"/>
        </w:rPr>
        <w:t>);</w:t>
      </w:r>
    </w:p>
    <w:sectPr w:rsidR="00C41B50" w:rsidRPr="00553C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7986583">
    <w:abstractNumId w:val="8"/>
  </w:num>
  <w:num w:numId="2" w16cid:durableId="331493502">
    <w:abstractNumId w:val="6"/>
  </w:num>
  <w:num w:numId="3" w16cid:durableId="918903764">
    <w:abstractNumId w:val="5"/>
  </w:num>
  <w:num w:numId="4" w16cid:durableId="1795517425">
    <w:abstractNumId w:val="4"/>
  </w:num>
  <w:num w:numId="5" w16cid:durableId="125901229">
    <w:abstractNumId w:val="7"/>
  </w:num>
  <w:num w:numId="6" w16cid:durableId="1204246396">
    <w:abstractNumId w:val="3"/>
  </w:num>
  <w:num w:numId="7" w16cid:durableId="858737545">
    <w:abstractNumId w:val="2"/>
  </w:num>
  <w:num w:numId="8" w16cid:durableId="2015304921">
    <w:abstractNumId w:val="1"/>
  </w:num>
  <w:num w:numId="9" w16cid:durableId="26353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2E8"/>
    <w:rsid w:val="0029639D"/>
    <w:rsid w:val="00326F90"/>
    <w:rsid w:val="004B4D3C"/>
    <w:rsid w:val="00553C5B"/>
    <w:rsid w:val="00AA1D8D"/>
    <w:rsid w:val="00AB1D05"/>
    <w:rsid w:val="00B47730"/>
    <w:rsid w:val="00C41B50"/>
    <w:rsid w:val="00CB0664"/>
    <w:rsid w:val="00CB4EAD"/>
    <w:rsid w:val="00DC1B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2DA760A"/>
  <w14:defaultImageDpi w14:val="300"/>
  <w15:docId w15:val="{E0EE0316-110D-476F-B31F-C33C9692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Morhaf Derbas</cp:lastModifiedBy>
  <cp:revision>5</cp:revision>
  <dcterms:created xsi:type="dcterms:W3CDTF">2013-12-23T23:15:00Z</dcterms:created>
  <dcterms:modified xsi:type="dcterms:W3CDTF">2023-12-12T13:43:00Z</dcterms:modified>
  <cp:category/>
</cp:coreProperties>
</file>